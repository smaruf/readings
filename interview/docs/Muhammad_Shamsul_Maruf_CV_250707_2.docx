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VTitle"/>
      </w:pPr>
      <w:r>
        <w:t>Muhammad Shamsul Maruf</w:t>
      </w:r>
    </w:p>
    <w:p>
      <w:r/>
      <w:r>
        <w:rPr>
          <w:b/>
        </w:rPr>
        <w:t>Address:</w:t>
      </w:r>
      <w:r>
        <w:t xml:space="preserve"> Nur Monjil, Islamnagar, Matuail, Jatrabari, Dhaka, Bangladesh</w:t>
      </w:r>
    </w:p>
    <w:p>
      <w:r/>
      <w:r>
        <w:rPr>
          <w:b/>
        </w:rPr>
        <w:t>Contact:</w:t>
      </w:r>
      <w:r>
        <w:t xml:space="preserve"> +8801736767481 (BD) | +48 733 822 180 (PL)</w:t>
      </w:r>
    </w:p>
    <w:p>
      <w:r/>
      <w:r>
        <w:rPr>
          <w:b/>
        </w:rPr>
        <w:t>Email:</w:t>
      </w:r>
      <w:r>
        <w:t xml:space="preserve"> smaruf00ruet320@gmail.com | muhammad.shamsul.maruf@gmail.com</w:t>
      </w:r>
    </w:p>
    <w:p>
      <w:r/>
      <w:r>
        <w:rPr>
          <w:b/>
        </w:rPr>
        <w:t>LinkedIn:</w:t>
      </w:r>
      <w:r>
        <w:t xml:space="preserve"> </w:t>
      </w:r>
      <w:hyperlink r:id="rId9">
        <w:r>
          <w:rPr>
            <w:color w:val="0563C1"/>
            <w:u w:val="single"/>
          </w:rPr>
          <w:t>linkedin.com/in/muhammad-shamsul-maruf-79905161</w:t>
        </w:r>
      </w:hyperlink>
    </w:p>
    <w:p>
      <w:r/>
      <w:r>
        <w:rPr>
          <w:b/>
        </w:rPr>
        <w:t>GitHub:</w:t>
      </w:r>
      <w:r>
        <w:t xml:space="preserve"> </w:t>
      </w:r>
      <w:hyperlink r:id="rId10">
        <w:r>
          <w:rPr>
            <w:color w:val="0563C1"/>
            <w:u w:val="single"/>
          </w:rPr>
          <w:t>github.com/smaruf</w:t>
        </w:r>
      </w:hyperlink>
    </w:p>
    <w:p>
      <w:pPr>
        <w:pStyle w:val="CVSection"/>
      </w:pPr>
      <w:r>
        <w:t>Professional Summary</w:t>
      </w:r>
    </w:p>
    <w:p>
      <w:r>
        <w:t xml:space="preserve">Accomplished Principal Software Engineer with 15+ years of experience designing and delivering robust, secure, and scalable software systems for finance, healthcare, government, and enterprise. Expert in backend development, cloud-native architecture, automation, DevOps, and financial market protocols including </w:t>
      </w:r>
      <w:r>
        <w:rPr>
          <w:b/>
        </w:rPr>
        <w:t>FIX, FAST, and ITCH</w:t>
      </w:r>
      <w:r>
        <w:t>. Renowned for technical leadership, innovative problem-solving, and driving high-impact R&amp;D projects. Proficient in Java, C#, Python, Go, AWS, Kafka, and ReactJS. Demonstrated success in leading cross-functional teams, pioneering industry-first solutions, and ensuring operational excellence.</w:t>
      </w:r>
    </w:p>
    <w:p>
      <w:pPr>
        <w:pStyle w:val="CVSection"/>
      </w:pPr>
      <w:r>
        <w:t>Professional Experience</w:t>
      </w:r>
    </w:p>
    <w:p>
      <w:pPr>
        <w:pStyle w:val="CVSubsection"/>
      </w:pPr>
      <w:r>
        <w:t>EPAM Systems Sp. z o.o, Gdańsk, Poland</w:t>
      </w:r>
    </w:p>
    <w:p>
      <w:r/>
      <w:r>
        <w:rPr>
          <w:b/>
        </w:rPr>
        <w:t>Senior Software Engineer</w:t>
      </w:r>
      <w:r>
        <w:t xml:space="preserve"> | Mar 2023 – Mar 2025</w:t>
      </w:r>
    </w:p>
    <w:p>
      <w:pPr>
        <w:pStyle w:val="ListBullet"/>
      </w:pPr>
      <w:r>
        <w:t>Designed and deployed scalable APIs with Java 17, Spring Boot, and AWS (Lambda, DynamoDB, Kafka, OpenSearch, RDS, API Gateway) for Cigna Healthcare, improving data throughput and HL7 compliance.</w:t>
      </w:r>
    </w:p>
    <w:p>
      <w:pPr>
        <w:pStyle w:val="ListBullet"/>
      </w:pPr>
      <w:r>
        <w:t>Automated critical data workflows using AWS Lambda (Python), driving operational efficiency and cost reduction.</w:t>
      </w:r>
    </w:p>
    <w:p>
      <w:pPr>
        <w:pStyle w:val="ListBullet"/>
      </w:pPr>
      <w:r>
        <w:t>Developed live monitoring solutions with Splunk and CloudWatch, reducing incident response time and improving system uptime.</w:t>
      </w:r>
    </w:p>
    <w:p>
      <w:pPr>
        <w:pStyle w:val="ListBullet"/>
      </w:pPr>
      <w:r>
        <w:t>Refactored legacy monoliths into modular RESTful microservices; optimized CI/CD with Jenkins and GitHub, accelerating release cycles.</w:t>
      </w:r>
    </w:p>
    <w:p>
      <w:pPr>
        <w:pStyle w:val="ListBullet"/>
      </w:pPr>
      <w:r>
        <w:t>Led successful E2E testing and cloud deployment for Vanguard Property Management, improving reliability across distributed microservices.</w:t>
      </w:r>
    </w:p>
    <w:p>
      <w:pPr>
        <w:pStyle w:val="ListBullet"/>
      </w:pPr>
      <w:r/>
      <w:r>
        <w:rPr>
          <w:b/>
        </w:rPr>
        <w:t>Teams:</w:t>
      </w:r>
      <w:r>
        <w:t xml:space="preserve"> Cigna (SM, PM, TL, 3 BE, 3 FE); Vanguard (PM, TL, 3 BE, 2 FE)</w:t>
      </w:r>
    </w:p>
    <w:p>
      <w:pPr>
        <w:pStyle w:val="CVSubsection"/>
      </w:pPr>
      <w:r>
        <w:t>EcoSoftBD Ltd, Dhaka, Bangladesh</w:t>
      </w:r>
    </w:p>
    <w:p>
      <w:r/>
      <w:r>
        <w:rPr>
          <w:b/>
        </w:rPr>
        <w:t>Principal Software Engineer</w:t>
      </w:r>
      <w:r>
        <w:t xml:space="preserve"> | Apr 2022 – Apr 2025</w:t>
      </w:r>
    </w:p>
    <w:p>
      <w:pPr>
        <w:pStyle w:val="ListBullet"/>
      </w:pPr>
      <w:r>
        <w:t>Directed R&amp;D for market-leading FIX/ITCH engines using QuickFIX/n (.NET), achieving first-ever Dhaka Stock Exchange (DSE) FIX certification.</w:t>
      </w:r>
    </w:p>
    <w:p>
      <w:pPr>
        <w:pStyle w:val="ListBullet"/>
      </w:pPr>
      <w:r>
        <w:t>Engineered a custom ITCH-to-FIX translation layer, unifying market data integration for trading systems.</w:t>
      </w:r>
    </w:p>
    <w:p>
      <w:pPr>
        <w:pStyle w:val="ListBullet"/>
      </w:pPr>
      <w:r>
        <w:t>Developed a high-performance FAST protocol engine for CSE, enabling low-latency market data processing.</w:t>
      </w:r>
    </w:p>
    <w:p>
      <w:pPr>
        <w:pStyle w:val="ListBullet"/>
      </w:pPr>
      <w:r>
        <w:t>Championed adoption of .NET/C#, MongoDB, RESTful services, SSL, and Dockerized deployments.</w:t>
      </w:r>
    </w:p>
    <w:p>
      <w:pPr>
        <w:pStyle w:val="ListBullet"/>
      </w:pPr>
      <w:r>
        <w:t>Collaborated with frontend teams to define API contracts and streamline trading workflows.</w:t>
      </w:r>
    </w:p>
    <w:p>
      <w:pPr>
        <w:pStyle w:val="CVSubsection"/>
      </w:pPr>
      <w:r>
        <w:t>TigerIT Bangladesh Ltd, Dhaka, Bangladesh</w:t>
      </w:r>
    </w:p>
    <w:p>
      <w:r/>
      <w:r>
        <w:rPr>
          <w:b/>
        </w:rPr>
        <w:t>Senior Software Engineer</w:t>
      </w:r>
      <w:r>
        <w:t xml:space="preserve"> | Jun 2021 – Feb 2023</w:t>
      </w:r>
    </w:p>
    <w:p>
      <w:pPr>
        <w:pStyle w:val="ListBullet"/>
      </w:pPr>
      <w:r>
        <w:t>Led secure government-critical systems (National ID, passports) using Java, Spring Boot, Python, Groovy, and Go, supporting millions of users and ensuring data security.</w:t>
      </w:r>
    </w:p>
    <w:p>
      <w:pPr>
        <w:pStyle w:val="ListBullet"/>
      </w:pPr>
      <w:r>
        <w:t>Built real-time vehicle tracking for NTMC using resilient, fault-tolerant data pipelines.</w:t>
      </w:r>
    </w:p>
    <w:p>
      <w:pPr>
        <w:pStyle w:val="ListBullet"/>
      </w:pPr>
      <w:r>
        <w:t>Engineered secure communication and tracking solutions with Java, Kafka, Oracle, PostgreSQL, Redis.</w:t>
      </w:r>
    </w:p>
    <w:p>
      <w:pPr>
        <w:pStyle w:val="ListBullet"/>
      </w:pPr>
      <w:r/>
      <w:r>
        <w:rPr>
          <w:b/>
        </w:rPr>
        <w:t>Team:</w:t>
      </w:r>
      <w:r>
        <w:t xml:space="preserve"> PM, TL, 3 BE, 4 FE, Ops</w:t>
      </w:r>
    </w:p>
    <w:p>
      <w:pPr>
        <w:pStyle w:val="CVSubsection"/>
      </w:pPr>
      <w:r>
        <w:t>Kona Software Lab Ltd, Dhaka, Bangladesh</w:t>
      </w:r>
    </w:p>
    <w:p>
      <w:r/>
      <w:r>
        <w:rPr>
          <w:b/>
        </w:rPr>
        <w:t>Senior Software Engineer L-2</w:t>
      </w:r>
      <w:r>
        <w:t xml:space="preserve"> | Aug 2019 – Jun 2021</w:t>
      </w:r>
    </w:p>
    <w:p>
      <w:pPr>
        <w:pStyle w:val="ListBullet"/>
      </w:pPr>
      <w:r>
        <w:t>Developed critical banking and e-money systems (VISA integration, NAGAD, NEXUS Pay) with Java, Spring Boot, Kafka, Oracle, Redis.</w:t>
      </w:r>
    </w:p>
    <w:p>
      <w:pPr>
        <w:pStyle w:val="ListBullet"/>
      </w:pPr>
      <w:r>
        <w:t>Designed high-throughput backend for lottery platforms, processing up to 100 million tickets/weekend.</w:t>
      </w:r>
    </w:p>
    <w:p>
      <w:pPr>
        <w:pStyle w:val="ListBullet"/>
      </w:pPr>
      <w:r>
        <w:t>Enforced compliance with Central Bank Authority standards; led project teams and mentored developers.</w:t>
      </w:r>
    </w:p>
    <w:p>
      <w:pPr>
        <w:pStyle w:val="ListBullet"/>
      </w:pPr>
      <w:r>
        <w:t>Orchestrated ReactJS, NodeJS, TypeScript, and AngularJS solutions for mobile wallets and secure UI/API integration.</w:t>
      </w:r>
    </w:p>
    <w:p>
      <w:pPr>
        <w:pStyle w:val="ListBullet"/>
      </w:pPr>
      <w:r/>
      <w:r>
        <w:rPr>
          <w:b/>
        </w:rPr>
        <w:t>Teams:</w:t>
      </w:r>
      <w:r>
        <w:t xml:space="preserve"> Laototo (PM, 5 TL, 30 Dev, 10 SQA); Wallet (PM, 3 TL, 20 Dev, 10 SQA)</w:t>
      </w:r>
    </w:p>
    <w:p>
      <w:pPr>
        <w:pStyle w:val="CVSubsection"/>
      </w:pPr>
      <w:r>
        <w:t>IdeaScale Ltd, Dhaka, Bangladesh</w:t>
      </w:r>
    </w:p>
    <w:p>
      <w:r/>
      <w:r>
        <w:rPr>
          <w:b/>
        </w:rPr>
        <w:t>Senior Software Engineer</w:t>
      </w:r>
      <w:r>
        <w:t xml:space="preserve"> | Dec 2015 – Aug 2019</w:t>
      </w:r>
    </w:p>
    <w:p>
      <w:pPr>
        <w:pStyle w:val="ListBullet"/>
      </w:pPr>
      <w:r>
        <w:t>Pioneered idea management platforms used by DARPA, NASA, US Navy—delivering mission-critical, secure, and scalable solutions.</w:t>
      </w:r>
    </w:p>
    <w:p>
      <w:pPr>
        <w:pStyle w:val="ListBullet"/>
      </w:pPr>
      <w:r>
        <w:t>Optimized reporting, search (Elasticsearch n-gram), and data migration for high-volume, non-blocking systems.</w:t>
      </w:r>
    </w:p>
    <w:p>
      <w:pPr>
        <w:pStyle w:val="ListBullet"/>
      </w:pPr>
      <w:r>
        <w:t>Automated deployment and managed API gateways (nginx) using TeamCity CI/CD and Docker.</w:t>
      </w:r>
    </w:p>
    <w:p>
      <w:pPr>
        <w:pStyle w:val="ListBullet"/>
      </w:pPr>
      <w:r/>
      <w:r>
        <w:rPr>
          <w:b/>
        </w:rPr>
        <w:t>Team:</w:t>
      </w:r>
      <w:r>
        <w:t xml:space="preserve"> PW, 2 PM, 7 BE, 5 FE, 4 SQA</w:t>
      </w:r>
    </w:p>
    <w:p>
      <w:pPr>
        <w:pStyle w:val="CVSubsection"/>
      </w:pPr>
      <w:r>
        <w:t>Therap Services, LLC (Therap BD Ltd), Dhaka, Bangladesh</w:t>
      </w:r>
    </w:p>
    <w:p>
      <w:r/>
      <w:r>
        <w:rPr>
          <w:b/>
        </w:rPr>
        <w:t>Senior Software Engineer</w:t>
      </w:r>
      <w:r>
        <w:t xml:space="preserve"> | Jan 2008 – Dec 2015</w:t>
      </w:r>
    </w:p>
    <w:p>
      <w:pPr>
        <w:pStyle w:val="ListBullet"/>
      </w:pPr>
      <w:r>
        <w:t>Built and maintained HIPAA/HL7-compliant clinical and disability support web applications for US state agencies.</w:t>
      </w:r>
    </w:p>
    <w:p>
      <w:pPr>
        <w:pStyle w:val="ListBullet"/>
      </w:pPr>
      <w:r>
        <w:t>Led North Dakota state system implementation; created reusable template library and custom forms.</w:t>
      </w:r>
    </w:p>
    <w:p>
      <w:pPr>
        <w:pStyle w:val="ListBullet"/>
      </w:pPr>
      <w:r>
        <w:t>Delivered large-scale backend using Java, Spring MVC, J2EE, Oracle, MySQL, AWS RDS.</w:t>
      </w:r>
    </w:p>
    <w:p>
      <w:pPr>
        <w:pStyle w:val="ListBullet"/>
      </w:pPr>
      <w:r/>
      <w:r>
        <w:rPr>
          <w:b/>
        </w:rPr>
        <w:t>Teams:</w:t>
      </w:r>
      <w:r>
        <w:t xml:space="preserve"> ISP (PM, TL, 5 Dev, 5 SQA); ND State (PM, TL, 4 Dev, 2 SQA)</w:t>
      </w:r>
    </w:p>
    <w:p>
      <w:pPr>
        <w:pStyle w:val="CVSubsection"/>
      </w:pPr>
      <w:r>
        <w:t>IICT, BUET, Dhaka, Bangladesh</w:t>
      </w:r>
    </w:p>
    <w:p>
      <w:r/>
      <w:r>
        <w:rPr>
          <w:b/>
        </w:rPr>
        <w:t>Programmer</w:t>
      </w:r>
      <w:r>
        <w:t xml:space="preserve"> | Aug 2006 – Jul 2007</w:t>
      </w:r>
    </w:p>
    <w:p>
      <w:pPr>
        <w:pStyle w:val="ListBullet"/>
      </w:pPr>
      <w:r>
        <w:t>Delivered Java, C#, and Visual Basic solutions for institutional clients (BUET, DESCO, Bakhrabaad Gas).</w:t>
      </w:r>
    </w:p>
    <w:p>
      <w:pPr>
        <w:pStyle w:val="ListBullet"/>
      </w:pPr>
      <w:r>
        <w:t>Gained experience with Oracle, MySQL, MS-SQL databases.</w:t>
      </w:r>
    </w:p>
    <w:p>
      <w:pPr>
        <w:pStyle w:val="CVSection"/>
      </w:pPr>
      <w:r>
        <w:t>Education</w:t>
      </w:r>
    </w:p>
    <w:p>
      <w:r/>
      <w:r>
        <w:rPr>
          <w:b/>
        </w:rPr>
        <w:t>B.Sc. in Computer Science &amp; Engineering</w:t>
      </w:r>
      <w:r/>
    </w:p>
    <w:p>
      <w:r>
        <w:t>Rajshahi University of Engineering &amp; Technology (RUET), Bangladesh</w:t>
      </w:r>
    </w:p>
    <w:p>
      <w:r>
        <w:rPr>
          <w:i/>
        </w:rPr>
        <w:t>_June 2000 – January 2005 | CGPA: 3.21/4_</w:t>
      </w:r>
    </w:p>
    <w:p>
      <w:pPr>
        <w:pStyle w:val="CVSection"/>
      </w:pPr>
      <w:r>
        <w:t>Certifications</w:t>
      </w:r>
    </w:p>
    <w:p>
      <w:pPr>
        <w:pStyle w:val="ListBullet"/>
      </w:pPr>
      <w:r/>
      <w:r>
        <w:rPr>
          <w:b/>
        </w:rPr>
        <w:t>Software Architecture: Patterns for Developers</w:t>
      </w:r>
      <w:r/>
    </w:p>
    <w:p>
      <w:r>
        <w:t>LinkedIn | Issued Aug 2024</w:t>
      </w:r>
    </w:p>
    <w:p>
      <w:r>
        <w:rPr>
          <w:i/>
        </w:rPr>
        <w:t>_Skills: Software Design Patterns_</w:t>
      </w:r>
    </w:p>
    <w:p>
      <w:pPr>
        <w:pStyle w:val="ListBullet"/>
      </w:pPr>
      <w:r/>
      <w:r>
        <w:rPr>
          <w:b/>
        </w:rPr>
        <w:t>Getting Started with the AWS Well-Architected Framework</w:t>
      </w:r>
      <w:r/>
    </w:p>
    <w:p>
      <w:r>
        <w:t>LinkedIn | Issued Jun 2024</w:t>
      </w:r>
    </w:p>
    <w:p>
      <w:r>
        <w:rPr>
          <w:i/>
        </w:rPr>
        <w:t>_Skills: Application Frameworks, Amazon Web Services (AWS)_</w:t>
      </w:r>
    </w:p>
    <w:p>
      <w:pPr>
        <w:pStyle w:val="ListBullet"/>
      </w:pPr>
      <w:r/>
      <w:r>
        <w:rPr>
          <w:b/>
        </w:rPr>
        <w:t>Terraform: Managing Network Infrastructure</w:t>
      </w:r>
      <w:r/>
    </w:p>
    <w:p>
      <w:r>
        <w:t>LinkedIn | Issued Jan 2024</w:t>
      </w:r>
    </w:p>
    <w:p>
      <w:pPr>
        <w:pStyle w:val="CVSection"/>
      </w:pPr>
      <w:r>
        <w:t>Selected Project Highlights</w:t>
      </w:r>
    </w:p>
    <w:p>
      <w:pPr>
        <w:pStyle w:val="ListBullet"/>
      </w:pPr>
      <w:r/>
      <w:r>
        <w:rPr>
          <w:b/>
        </w:rPr>
        <w:t>Dhaka Stock Exchange FIX Certification:</w:t>
      </w:r>
      <w:r>
        <w:t xml:space="preserve"> Architected and delivered Bangladesh’s first FIX-certified trading engine.</w:t>
      </w:r>
    </w:p>
    <w:p>
      <w:pPr>
        <w:pStyle w:val="ListBullet"/>
      </w:pPr>
      <w:r/>
      <w:r>
        <w:rPr>
          <w:b/>
        </w:rPr>
        <w:t>FIX/FAST/ITCH Market Integration:</w:t>
      </w:r>
      <w:r>
        <w:t xml:space="preserve"> Led design and deployment of high-performance financial protocols for market data processing and trading.</w:t>
      </w:r>
    </w:p>
    <w:p>
      <w:pPr>
        <w:pStyle w:val="ListBullet"/>
      </w:pPr>
      <w:r/>
      <w:r>
        <w:rPr>
          <w:b/>
        </w:rPr>
        <w:t>Healthcare Data Platform (Cigna):</w:t>
      </w:r>
      <w:r>
        <w:t xml:space="preserve"> Scaled cloud-native HL7-compliant APIs for millions of patient records.</w:t>
      </w:r>
    </w:p>
    <w:p>
      <w:pPr>
        <w:pStyle w:val="ListBullet"/>
      </w:pPr>
      <w:r/>
      <w:r>
        <w:rPr>
          <w:b/>
        </w:rPr>
        <w:t>National ID System:</w:t>
      </w:r>
      <w:r>
        <w:t xml:space="preserve"> Led secure, fault-tolerant system development for government identity and passport services.</w:t>
      </w:r>
    </w:p>
    <w:p>
      <w:pPr>
        <w:pStyle w:val="ListBullet"/>
      </w:pPr>
      <w:r/>
      <w:r>
        <w:rPr>
          <w:b/>
        </w:rPr>
        <w:t>Global Lottery Platform:</w:t>
      </w:r>
      <w:r>
        <w:t xml:space="preserve"> Engineered a transaction system for 100M+ concurrent ticket sales.</w:t>
      </w:r>
    </w:p>
    <w:p>
      <w:pPr>
        <w:pStyle w:val="CVSection"/>
      </w:pPr>
      <w:r>
        <w:t>Languages</w:t>
      </w:r>
    </w:p>
    <w:p>
      <w:pPr>
        <w:pStyle w:val="ListBullet"/>
      </w:pPr>
      <w:r/>
      <w:r>
        <w:rPr>
          <w:b/>
        </w:rPr>
        <w:t>English:</w:t>
      </w:r>
      <w:r>
        <w:t xml:space="preserve"> Upper-Intermediate/B2+ (Everyday and Professional Use)</w:t>
      </w:r>
    </w:p>
    <w:p>
      <w:pPr>
        <w:pStyle w:val="ListBullet"/>
      </w:pPr>
      <w:r/>
      <w:r>
        <w:rPr>
          <w:b/>
        </w:rPr>
        <w:t>Bengali:</w:t>
      </w:r>
      <w:r>
        <w:t xml:space="preserve"> Native</w:t>
      </w:r>
    </w:p>
    <w:p>
      <w:pPr>
        <w:pStyle w:val="CVSection"/>
      </w:pPr>
      <w:r>
        <w:t>Key Skills</w:t>
      </w:r>
    </w:p>
    <w:p>
      <w:pPr>
        <w:pStyle w:val="ListBullet"/>
      </w:pPr>
      <w:r/>
      <w:r>
        <w:rPr>
          <w:b/>
        </w:rPr>
        <w:t>Programming:</w:t>
      </w:r>
      <w:r>
        <w:t xml:space="preserve"> Java, C#, Python, Go, Groovy, JavaScript, TypeScript, SQL</w:t>
      </w:r>
    </w:p>
    <w:p>
      <w:pPr>
        <w:pStyle w:val="ListBullet"/>
      </w:pPr>
      <w:r/>
      <w:r>
        <w:rPr>
          <w:b/>
        </w:rPr>
        <w:t>Frameworks:</w:t>
      </w:r>
      <w:r>
        <w:t xml:space="preserve"> Spring Boot, Hibernate, NodeJS, ReactJS, AngularJS, Flask, .NET</w:t>
      </w:r>
    </w:p>
    <w:p>
      <w:pPr>
        <w:pStyle w:val="ListBullet"/>
      </w:pPr>
      <w:r/>
      <w:r>
        <w:rPr>
          <w:b/>
        </w:rPr>
        <w:t>Cloud/DevOps:</w:t>
      </w:r>
      <w:r>
        <w:t xml:space="preserve"> AWS (Lambda, S3, EC2, RDS, DynamoDB, API Gateway, CloudWatch, IAM), Docker, Jenkins, TeamCity, Terraform, AWS CDK, CI/CD</w:t>
      </w:r>
    </w:p>
    <w:p>
      <w:pPr>
        <w:pStyle w:val="ListBullet"/>
      </w:pPr>
      <w:r/>
      <w:r>
        <w:rPr>
          <w:b/>
        </w:rPr>
        <w:t>Databases:</w:t>
      </w:r>
      <w:r>
        <w:t xml:space="preserve"> MySQL, Oracle, PostgreSQL, MongoDB, Elasticsearch, DynamoDB</w:t>
      </w:r>
    </w:p>
    <w:p>
      <w:pPr>
        <w:pStyle w:val="ListBullet"/>
      </w:pPr>
      <w:r/>
      <w:r>
        <w:rPr>
          <w:b/>
        </w:rPr>
        <w:t>Messaging/Streaming:</w:t>
      </w:r>
      <w:r>
        <w:t xml:space="preserve"> Kafka, RabbitMQ</w:t>
      </w:r>
    </w:p>
    <w:p>
      <w:pPr>
        <w:pStyle w:val="ListBullet"/>
      </w:pPr>
      <w:r/>
      <w:r>
        <w:rPr>
          <w:b/>
        </w:rPr>
        <w:t>Monitoring:</w:t>
      </w:r>
      <w:r>
        <w:t xml:space="preserve"> Splunk, Kibana, Prometheus, Grafana, CloudWatch</w:t>
      </w:r>
    </w:p>
    <w:p>
      <w:pPr>
        <w:pStyle w:val="ListBullet"/>
      </w:pPr>
      <w:r/>
      <w:r>
        <w:rPr>
          <w:b/>
        </w:rPr>
        <w:t>Other Tools:</w:t>
      </w:r>
      <w:r>
        <w:t xml:space="preserve"> Maven, Gradle, Webpack, Babel, JUnit, Cucumber, JMeter, Sunfire</w:t>
      </w:r>
    </w:p>
    <w:p>
      <w:pPr>
        <w:pStyle w:val="ListBullet"/>
      </w:pPr>
      <w:r/>
      <w:r>
        <w:rPr>
          <w:b/>
        </w:rPr>
        <w:t>Concepts:</w:t>
      </w:r>
      <w:r>
        <w:t xml:space="preserve"> System Design, Microservices, Secure Systems, Architecture Patterns, Scalability, Reliability Engineering, Agile, Operational Excellence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VTitle">
    <w:name w:val="CV Title"/>
    <w:pPr>
      <w:spacing w:after="240"/>
      <w:jc w:val="center"/>
    </w:pPr>
    <w:rPr>
      <w:rFonts w:ascii="Calibri" w:hAnsi="Calibri"/>
      <w:b/>
      <w:sz w:val="40"/>
    </w:rPr>
  </w:style>
  <w:style w:type="paragraph" w:customStyle="1" w:styleId="CVSection">
    <w:name w:val="CV Section"/>
    <w:pPr>
      <w:spacing w:before="240" w:after="120"/>
    </w:pPr>
    <w:rPr>
      <w:rFonts w:ascii="Calibri" w:hAnsi="Calibri"/>
      <w:b/>
      <w:sz w:val="28"/>
    </w:rPr>
  </w:style>
  <w:style w:type="paragraph" w:customStyle="1" w:styleId="CVSubsection">
    <w:name w:val="CV Subsection"/>
    <w:pPr>
      <w:spacing w:before="160" w:after="80"/>
    </w:pPr>
    <w:rPr>
      <w:rFonts w:ascii="Calibri" w:hAnsi="Calibri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uhammad-shamsul-maruf-79905161" TargetMode="External"/><Relationship Id="rId10" Type="http://schemas.openxmlformats.org/officeDocument/2006/relationships/hyperlink" Target="https://www.github.com/smaru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